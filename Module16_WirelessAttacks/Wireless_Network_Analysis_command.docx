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Wireless Network Analysis Labs Guide</w:t>
      </w:r>
    </w:p>
    <w:p>
      <w:pPr>
        <w:pStyle w:val="Heading1"/>
      </w:pPr>
      <w:r>
        <w:t>Lab 1: Using the NetSYour Application</w:t>
      </w:r>
    </w:p>
    <w:p>
      <w:pPr>
        <w:pStyle w:val="ListNumber"/>
      </w:pPr>
      <w:r>
        <w:t>Turn on your computer.</w:t>
      </w:r>
    </w:p>
    <w:p>
      <w:pPr>
        <w:pStyle w:val="ListNumber"/>
      </w:pPr>
      <w:r>
        <w:t>Connect to a wireless network:</w:t>
        <w:br/>
        <w:t>- Open Wi-Fi settings.</w:t>
        <w:br/>
        <w:t>- Select your preferred network.</w:t>
        <w:br/>
        <w:t>- Enter the password if prompted.</w:t>
      </w:r>
    </w:p>
    <w:p>
      <w:pPr>
        <w:pStyle w:val="ListNumber"/>
      </w:pPr>
      <w:r>
        <w:t>Open the NetSYour application.</w:t>
      </w:r>
    </w:p>
    <w:p>
      <w:pPr>
        <w:pStyle w:val="ListNumber"/>
      </w:pPr>
      <w:r>
        <w:t>Log in using your username and password.</w:t>
      </w:r>
    </w:p>
    <w:p>
      <w:pPr>
        <w:pStyle w:val="ListNumber"/>
      </w:pPr>
      <w:r>
        <w:t>Once logged in, navigate to the Dashboard.</w:t>
      </w:r>
    </w:p>
    <w:p>
      <w:pPr>
        <w:pStyle w:val="ListNumber"/>
      </w:pPr>
      <w:r>
        <w:t>In the Dashboard, locate and open the following features:</w:t>
        <w:br/>
        <w:t>- AP Timecourse</w:t>
        <w:br/>
        <w:t>- AP Differential</w:t>
        <w:br/>
        <w:t>- Channel Usage</w:t>
        <w:br/>
        <w:t>- Channel Timecourse</w:t>
        <w:br/>
        <w:t>- Channel Heatmap</w:t>
        <w:br/>
        <w:t>- Channel Spectrogram</w:t>
      </w:r>
    </w:p>
    <w:p>
      <w:pPr>
        <w:pStyle w:val="ListNumber"/>
      </w:pPr>
      <w:r>
        <w:t>View the visualizations and monitor the wireless data.</w:t>
      </w:r>
    </w:p>
    <w:p>
      <w:pPr>
        <w:pStyle w:val="ListNumber"/>
      </w:pPr>
      <w:r>
        <w:t>Use the available export options to save graphs or logs if necessary.</w:t>
      </w:r>
    </w:p>
    <w:p>
      <w:pPr>
        <w:pStyle w:val="ListNumber"/>
      </w:pPr>
      <w:r>
        <w:t>When finished, log out of the application.</w:t>
      </w:r>
    </w:p>
    <w:p>
      <w:pPr>
        <w:pStyle w:val="ListNumber"/>
      </w:pPr>
      <w:r>
        <w:t>Close the application.</w:t>
      </w:r>
    </w:p>
    <w:p>
      <w:pPr>
        <w:pStyle w:val="Heading1"/>
      </w:pPr>
      <w:r>
        <w:t>Lab 2: Wireless Network Scanning and Packet Observation</w:t>
      </w:r>
    </w:p>
    <w:p>
      <w:pPr>
        <w:pStyle w:val="ListNumber"/>
      </w:pPr>
      <w:r>
        <w:t>Open a terminal and enter superuser mode:</w:t>
        <w:br/>
        <w:t xml:space="preserve">  sudo su</w:t>
      </w:r>
    </w:p>
    <w:p>
      <w:pPr>
        <w:pStyle w:val="ListNumber"/>
      </w:pPr>
      <w:r>
        <w:t>Navigate to your home directory:</w:t>
        <w:br/>
        <w:t xml:space="preserve">  cd</w:t>
      </w:r>
    </w:p>
    <w:p>
      <w:pPr>
        <w:pStyle w:val="ListNumber"/>
      </w:pPr>
      <w:r>
        <w:t>Check network interfaces:</w:t>
        <w:br/>
        <w:t xml:space="preserve">  ifconfig</w:t>
      </w:r>
    </w:p>
    <w:p>
      <w:pPr>
        <w:pStyle w:val="ListNumber"/>
      </w:pPr>
      <w:r>
        <w:t>Start monitoring mode:</w:t>
        <w:br/>
        <w:t xml:space="preserve">  airmon-ng start</w:t>
      </w:r>
    </w:p>
    <w:p>
      <w:pPr>
        <w:pStyle w:val="ListNumber"/>
      </w:pPr>
      <w:r>
        <w:t>Kill conflicting processes:</w:t>
        <w:br/>
        <w:t xml:space="preserve">  airmon-ng check kill</w:t>
      </w:r>
    </w:p>
    <w:p>
      <w:pPr>
        <w:pStyle w:val="ListNumber"/>
      </w:pPr>
      <w:r>
        <w:t>Scan for available networks:</w:t>
        <w:br/>
        <w:t xml:space="preserve">  wash -i wlan0mon</w:t>
        <w:br/>
        <w:t xml:space="preserve">  (Note: Replace wlan0mon with your actual interface if different)</w:t>
      </w:r>
    </w:p>
    <w:p>
      <w:pPr>
        <w:pStyle w:val="ListNumber"/>
      </w:pPr>
      <w:r>
        <w:t>Launch Wireshark for packet observation:</w:t>
        <w:br/>
        <w:t xml:space="preserve">  - Navigate to Pentesting → Information Gathering → Wireshark</w:t>
        <w:br/>
        <w:t xml:space="preserve">  - Open Wireshark</w:t>
        <w:br/>
        <w:t xml:space="preserve">  - Start capturing on the wireless interface (e.g., wlan0mon)</w:t>
      </w:r>
    </w:p>
    <w:p>
      <w:pPr>
        <w:pStyle w:val="ListNumber"/>
      </w:pPr>
      <w:r>
        <w:t>Connect to a wireless network for live analysis.</w:t>
      </w:r>
    </w:p>
    <w:p>
      <w:pPr>
        <w:pStyle w:val="Heading1"/>
      </w:pPr>
      <w:r>
        <w:t>Lab 3: Advanced Wireless Monitoring</w:t>
      </w:r>
    </w:p>
    <w:p>
      <w:pPr>
        <w:pStyle w:val="ListNumber"/>
      </w:pPr>
      <w:r>
        <w:t>Start monitoring mode:</w:t>
        <w:br/>
        <w:t xml:space="preserve">  airmon-ng start</w:t>
      </w:r>
    </w:p>
    <w:p>
      <w:pPr>
        <w:pStyle w:val="ListNumber"/>
      </w:pPr>
      <w:r>
        <w:t>Switch to superuser (if not already):</w:t>
        <w:br/>
        <w:t xml:space="preserve">  sudo su</w:t>
      </w:r>
    </w:p>
    <w:p>
      <w:pPr>
        <w:pStyle w:val="ListNumber"/>
      </w:pPr>
      <w:r>
        <w:t>Kill interfering processes:</w:t>
        <w:br/>
        <w:t xml:space="preserve">  airmon-ng check kill</w:t>
      </w:r>
    </w:p>
    <w:p>
      <w:pPr>
        <w:pStyle w:val="ListNumber"/>
      </w:pPr>
      <w:r>
        <w:t>Start monitoring on the wireless interface:</w:t>
        <w:br/>
        <w:t xml:space="preserve">  airmon-ng start wlan0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